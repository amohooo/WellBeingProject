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 5 Homework Create User Stories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As a new user, I want to register for a new account with username and password, so that I can personalize my login details.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When I click the register button, I can register as a new customer.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As a user, I want to stay log in for long term , so that I could not enter my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 every time.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I see the choice of keep me log in , I could choose stay log in to reduce the times of input username and password.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 a user, I want to have an option to register with my social media account, so that I can have quick access to log in instead of creating new account.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When I want to log in my account, I can log in through facebook or google.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As a user, I want to </w:t>
      </w:r>
      <w:r>
        <w:rPr>
          <w:rFonts w:hint="eastAsia"/>
          <w:lang w:val="en-US" w:eastAsia="zh-CN"/>
        </w:rPr>
        <w:t xml:space="preserve">create a new password if </w:t>
      </w:r>
      <w:r>
        <w:rPr>
          <w:rFonts w:hint="default"/>
          <w:lang w:val="en-US" w:eastAsia="zh-CN"/>
        </w:rPr>
        <w:t>I forget the previous one, so that I can log in my account.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I forget my password, I can reset it through secure way such as email.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As a user, I want to set limit for my daily browsing usage, so that I </w:t>
      </w:r>
      <w:r>
        <w:rPr>
          <w:rFonts w:hint="eastAsia"/>
          <w:lang w:val="en-US" w:eastAsia="zh-CN"/>
        </w:rPr>
        <w:t>can have limited access with internet instead of wasted.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I use my phone for too much time today, the app would remind me to stop playing and rest.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FBB85D"/>
    <w:multiLevelType w:val="singleLevel"/>
    <w:tmpl w:val="F4FBB8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BACD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BFBACD2"/>
    <w:rsid w:val="45DF14F6"/>
    <w:rsid w:val="F52FC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2024-04-06T00:35:00Z</dcterms:created>
  <dc:creator>shuosun</dc:creator>
  <cp:lastModifiedBy>shuosun</cp:lastModifiedBy>
  <dcterms:modified xsi:type="dcterms:W3CDTF">2024-04-10T18:37:13Z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